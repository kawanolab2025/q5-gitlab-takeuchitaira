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19D2" w14:textId="77777777" w:rsidR="006A331A" w:rsidRDefault="00A25D5A">
      <w:pPr>
        <w:pStyle w:val="1"/>
        <w:rPr>
          <w:lang w:eastAsia="ja-JP"/>
        </w:rPr>
      </w:pPr>
      <w:r>
        <w:rPr>
          <w:lang w:eastAsia="ja-JP"/>
        </w:rPr>
        <w:t>研修課題</w:t>
      </w:r>
      <w:r>
        <w:rPr>
          <w:lang w:eastAsia="ja-JP"/>
        </w:rPr>
        <w:t>5</w:t>
      </w:r>
      <w:r>
        <w:rPr>
          <w:lang w:eastAsia="ja-JP"/>
        </w:rPr>
        <w:t>：</w:t>
      </w:r>
      <w:r>
        <w:rPr>
          <w:lang w:eastAsia="ja-JP"/>
        </w:rPr>
        <w:t>CI/CD</w:t>
      </w:r>
      <w:r>
        <w:rPr>
          <w:lang w:eastAsia="ja-JP"/>
        </w:rPr>
        <w:t>と</w:t>
      </w:r>
      <w:r>
        <w:rPr>
          <w:lang w:eastAsia="ja-JP"/>
        </w:rPr>
        <w:t>GitLab</w:t>
      </w:r>
      <w:r>
        <w:rPr>
          <w:lang w:eastAsia="ja-JP"/>
        </w:rPr>
        <w:t>の</w:t>
      </w:r>
      <w:r>
        <w:rPr>
          <w:lang w:eastAsia="ja-JP"/>
        </w:rPr>
        <w:t>Issue</w:t>
      </w:r>
      <w:r>
        <w:rPr>
          <w:lang w:eastAsia="ja-JP"/>
        </w:rPr>
        <w:t>運用</w:t>
      </w:r>
    </w:p>
    <w:p w14:paraId="4D795A17" w14:textId="77777777" w:rsidR="006A331A" w:rsidRDefault="00A25D5A">
      <w:pPr>
        <w:pStyle w:val="21"/>
        <w:rPr>
          <w:lang w:eastAsia="ja-JP"/>
        </w:rPr>
      </w:pPr>
      <w:r>
        <w:rPr>
          <w:lang w:eastAsia="ja-JP"/>
        </w:rPr>
        <w:t>1. CI/CD</w:t>
      </w:r>
      <w:r>
        <w:rPr>
          <w:lang w:eastAsia="ja-JP"/>
        </w:rPr>
        <w:t>の概要</w:t>
      </w:r>
    </w:p>
    <w:p w14:paraId="4382052A" w14:textId="7839C9EE" w:rsidR="006A331A" w:rsidRDefault="00A25D5A">
      <w:pPr>
        <w:rPr>
          <w:lang w:eastAsia="ja-JP"/>
        </w:rPr>
      </w:pPr>
      <w:r>
        <w:rPr>
          <w:lang w:eastAsia="ja-JP"/>
        </w:rPr>
        <w:br/>
        <w:t>CI</w:t>
      </w:r>
      <w:r>
        <w:rPr>
          <w:lang w:eastAsia="ja-JP"/>
        </w:rPr>
        <w:t>（継続的インテグレーション）とは、開発者が行った変更を頻繁に統合し、自動でビルド・テストを行う手法</w:t>
      </w:r>
      <w:r w:rsidR="0078334E">
        <w:rPr>
          <w:rFonts w:hint="eastAsia"/>
          <w:lang w:eastAsia="ja-JP"/>
        </w:rPr>
        <w:t>。</w:t>
      </w:r>
      <w:r>
        <w:rPr>
          <w:lang w:eastAsia="ja-JP"/>
        </w:rPr>
        <w:br/>
        <w:t>CD</w:t>
      </w:r>
      <w:r>
        <w:rPr>
          <w:lang w:eastAsia="ja-JP"/>
        </w:rPr>
        <w:t>（継続的デリバリー</w:t>
      </w:r>
      <w:r>
        <w:rPr>
          <w:lang w:eastAsia="ja-JP"/>
        </w:rPr>
        <w:t>/</w:t>
      </w:r>
      <w:r>
        <w:rPr>
          <w:lang w:eastAsia="ja-JP"/>
        </w:rPr>
        <w:t>継続的デプロイ）は、</w:t>
      </w:r>
      <w:r>
        <w:rPr>
          <w:lang w:eastAsia="ja-JP"/>
        </w:rPr>
        <w:t>CI</w:t>
      </w:r>
      <w:r>
        <w:rPr>
          <w:lang w:eastAsia="ja-JP"/>
        </w:rPr>
        <w:t>で統合されたコードを本番環境に自動または手動でリリースする仕組み</w:t>
      </w:r>
      <w:r>
        <w:rPr>
          <w:lang w:eastAsia="ja-JP"/>
        </w:rPr>
        <w:t>。</w:t>
      </w:r>
      <w:r>
        <w:rPr>
          <w:lang w:eastAsia="ja-JP"/>
        </w:rPr>
        <w:br/>
        <w:t>GitLab</w:t>
      </w:r>
      <w:r>
        <w:rPr>
          <w:lang w:eastAsia="ja-JP"/>
        </w:rPr>
        <w:t>や</w:t>
      </w:r>
      <w:r>
        <w:rPr>
          <w:lang w:eastAsia="ja-JP"/>
        </w:rPr>
        <w:t>GitHub</w:t>
      </w:r>
      <w:r>
        <w:rPr>
          <w:lang w:eastAsia="ja-JP"/>
        </w:rPr>
        <w:t>では、</w:t>
      </w:r>
      <w:r>
        <w:rPr>
          <w:lang w:eastAsia="ja-JP"/>
        </w:rPr>
        <w:t>CI/CD</w:t>
      </w:r>
      <w:r>
        <w:rPr>
          <w:lang w:eastAsia="ja-JP"/>
        </w:rPr>
        <w:t>パイプラインを用いて自動化を進めることができ</w:t>
      </w:r>
      <w:r w:rsidR="0078334E">
        <w:rPr>
          <w:rFonts w:hint="eastAsia"/>
          <w:lang w:eastAsia="ja-JP"/>
        </w:rPr>
        <w:t>る。</w:t>
      </w:r>
      <w:r>
        <w:rPr>
          <w:lang w:eastAsia="ja-JP"/>
        </w:rPr>
        <w:br/>
      </w:r>
    </w:p>
    <w:p w14:paraId="6E0CE9CE" w14:textId="77777777" w:rsidR="006A331A" w:rsidRDefault="00A25D5A">
      <w:pPr>
        <w:pStyle w:val="21"/>
        <w:rPr>
          <w:lang w:eastAsia="ja-JP"/>
        </w:rPr>
      </w:pPr>
      <w:r>
        <w:rPr>
          <w:lang w:eastAsia="ja-JP"/>
        </w:rPr>
        <w:t xml:space="preserve">2. </w:t>
      </w:r>
      <w:r>
        <w:rPr>
          <w:lang w:eastAsia="ja-JP"/>
        </w:rPr>
        <w:t>パイプライン構成と実践例</w:t>
      </w:r>
    </w:p>
    <w:p w14:paraId="007283F8" w14:textId="77777777" w:rsidR="006A331A" w:rsidRDefault="00A25D5A">
      <w:r>
        <w:rPr>
          <w:lang w:eastAsia="ja-JP"/>
        </w:rPr>
        <w:br/>
      </w:r>
      <w:proofErr w:type="spellStart"/>
      <w:r>
        <w:t>一般的な</w:t>
      </w:r>
      <w:r>
        <w:t>CI</w:t>
      </w:r>
      <w:proofErr w:type="spellEnd"/>
      <w:r>
        <w:t>/</w:t>
      </w:r>
      <w:proofErr w:type="spellStart"/>
      <w:r>
        <w:t>CD</w:t>
      </w:r>
      <w:r>
        <w:t>パイプラインの構成は以下の通りです</w:t>
      </w:r>
      <w:proofErr w:type="spellEnd"/>
      <w:r>
        <w:t>：</w:t>
      </w:r>
      <w:r>
        <w:br/>
      </w:r>
      <w:r>
        <w:t>・</w:t>
      </w:r>
      <w:proofErr w:type="spellStart"/>
      <w:r>
        <w:t>build</w:t>
      </w:r>
      <w:r>
        <w:t>：ソースコードのビルドやパッケージ作成</w:t>
      </w:r>
      <w:proofErr w:type="spellEnd"/>
      <w:r>
        <w:br/>
      </w:r>
      <w:r>
        <w:t>・</w:t>
      </w:r>
      <w:proofErr w:type="spellStart"/>
      <w:r>
        <w:t>test</w:t>
      </w:r>
      <w:r>
        <w:t>：自動テストによる品質確認</w:t>
      </w:r>
      <w:proofErr w:type="spellEnd"/>
      <w:r>
        <w:br/>
      </w:r>
      <w:r>
        <w:t>・</w:t>
      </w:r>
      <w:proofErr w:type="spellStart"/>
      <w:r>
        <w:t>deploy</w:t>
      </w:r>
      <w:r>
        <w:t>：開発</w:t>
      </w:r>
      <w:proofErr w:type="spellEnd"/>
      <w:r>
        <w:t>/</w:t>
      </w:r>
      <w:proofErr w:type="spellStart"/>
      <w:r>
        <w:t>本番環境へのデプロイ</w:t>
      </w:r>
      <w:proofErr w:type="spellEnd"/>
      <w:r>
        <w:br/>
      </w:r>
      <w:r>
        <w:br/>
      </w:r>
      <w:r>
        <w:t>例：</w:t>
      </w:r>
      <w:r>
        <w:t>GitLab CI</w:t>
      </w:r>
      <w:r>
        <w:t>での</w:t>
      </w:r>
      <w:r>
        <w:t xml:space="preserve"> .gitlab-ci.yml</w:t>
      </w:r>
      <w:r>
        <w:br/>
        <w:t>stages:</w:t>
      </w:r>
      <w:r>
        <w:br/>
        <w:t xml:space="preserve">  - build</w:t>
      </w:r>
      <w:r>
        <w:br/>
        <w:t xml:space="preserve">  - test</w:t>
      </w:r>
      <w:r>
        <w:br/>
        <w:t xml:space="preserve">  - deploy</w:t>
      </w:r>
      <w:r>
        <w:br/>
      </w:r>
      <w:r>
        <w:br/>
        <w:t>build-job:</w:t>
      </w:r>
      <w:r>
        <w:br/>
        <w:t xml:space="preserve">  stage: build</w:t>
      </w:r>
      <w:r>
        <w:br/>
        <w:t xml:space="preserve">  script:</w:t>
      </w:r>
      <w:r>
        <w:br/>
        <w:t xml:space="preserve">    - echo "Building..."</w:t>
      </w:r>
      <w:r>
        <w:br/>
      </w:r>
      <w:r>
        <w:br/>
        <w:t>test-job:</w:t>
      </w:r>
      <w:r>
        <w:br/>
        <w:t xml:space="preserve">  stage: test</w:t>
      </w:r>
      <w:r>
        <w:br/>
        <w:t xml:space="preserve">  script:</w:t>
      </w:r>
      <w:r>
        <w:br/>
        <w:t xml:space="preserve">    - echo "Testing..."</w:t>
      </w:r>
      <w:r>
        <w:br/>
      </w:r>
      <w:r>
        <w:br/>
        <w:t>deploy-job:</w:t>
      </w:r>
      <w:r>
        <w:br/>
        <w:t xml:space="preserve">  stage: deploy</w:t>
      </w:r>
      <w:r>
        <w:br/>
        <w:t xml:space="preserve">  script:</w:t>
      </w:r>
      <w:r>
        <w:br/>
        <w:t xml:space="preserve">    - echo "Deploying..."</w:t>
      </w:r>
      <w:r>
        <w:br/>
      </w:r>
    </w:p>
    <w:p w14:paraId="443D6595" w14:textId="77777777" w:rsidR="006A331A" w:rsidRDefault="00A25D5A">
      <w:pPr>
        <w:pStyle w:val="21"/>
        <w:rPr>
          <w:lang w:eastAsia="ja-JP"/>
        </w:rPr>
      </w:pPr>
      <w:r>
        <w:rPr>
          <w:lang w:eastAsia="ja-JP"/>
        </w:rPr>
        <w:lastRenderedPageBreak/>
        <w:t>3. CI/CD</w:t>
      </w:r>
      <w:r>
        <w:rPr>
          <w:lang w:eastAsia="ja-JP"/>
        </w:rPr>
        <w:t>のベストプラクティス</w:t>
      </w:r>
    </w:p>
    <w:p w14:paraId="026EF095" w14:textId="77777777" w:rsidR="006A331A" w:rsidRDefault="00A25D5A">
      <w:pPr>
        <w:rPr>
          <w:lang w:eastAsia="ja-JP"/>
        </w:rPr>
      </w:pPr>
      <w:r>
        <w:rPr>
          <w:lang w:eastAsia="ja-JP"/>
        </w:rPr>
        <w:br/>
      </w:r>
      <w:r>
        <w:rPr>
          <w:lang w:eastAsia="ja-JP"/>
        </w:rPr>
        <w:t>・小さく頻繁にコミットし、</w:t>
      </w:r>
      <w:r>
        <w:rPr>
          <w:lang w:eastAsia="ja-JP"/>
        </w:rPr>
        <w:t>CI</w:t>
      </w:r>
      <w:r>
        <w:rPr>
          <w:lang w:eastAsia="ja-JP"/>
        </w:rPr>
        <w:t>を高速に保つ</w:t>
      </w:r>
      <w:r>
        <w:rPr>
          <w:lang w:eastAsia="ja-JP"/>
        </w:rPr>
        <w:br/>
      </w:r>
      <w:r>
        <w:rPr>
          <w:lang w:eastAsia="ja-JP"/>
        </w:rPr>
        <w:t>・ビルド時間は</w:t>
      </w:r>
      <w:r>
        <w:rPr>
          <w:lang w:eastAsia="ja-JP"/>
        </w:rPr>
        <w:t>10</w:t>
      </w:r>
      <w:r>
        <w:rPr>
          <w:lang w:eastAsia="ja-JP"/>
        </w:rPr>
        <w:t>分以内を目安に</w:t>
      </w:r>
      <w:r>
        <w:rPr>
          <w:lang w:eastAsia="ja-JP"/>
        </w:rPr>
        <w:br/>
      </w:r>
      <w:r>
        <w:rPr>
          <w:lang w:eastAsia="ja-JP"/>
        </w:rPr>
        <w:t>・失敗の原因は個人ではなく仕組みに注目する</w:t>
      </w:r>
      <w:r>
        <w:rPr>
          <w:lang w:eastAsia="ja-JP"/>
        </w:rPr>
        <w:br/>
      </w:r>
      <w:r>
        <w:rPr>
          <w:lang w:eastAsia="ja-JP"/>
        </w:rPr>
        <w:t>・テスト環境は本番環境とできる限り一致させる</w:t>
      </w:r>
      <w:r>
        <w:rPr>
          <w:lang w:eastAsia="ja-JP"/>
        </w:rPr>
        <w:br/>
      </w:r>
      <w:r>
        <w:rPr>
          <w:lang w:eastAsia="ja-JP"/>
        </w:rPr>
        <w:t>・パイプラインステージは明確に分ける</w:t>
      </w:r>
      <w:r>
        <w:rPr>
          <w:lang w:eastAsia="ja-JP"/>
        </w:rPr>
        <w:br/>
      </w:r>
      <w:r>
        <w:rPr>
          <w:lang w:eastAsia="ja-JP"/>
        </w:rPr>
        <w:t>・ドキュメントの整備と社内共有を継続する</w:t>
      </w:r>
      <w:r>
        <w:rPr>
          <w:lang w:eastAsia="ja-JP"/>
        </w:rPr>
        <w:br/>
      </w:r>
    </w:p>
    <w:p w14:paraId="75102ED6" w14:textId="77777777" w:rsidR="006A331A" w:rsidRDefault="00A25D5A">
      <w:pPr>
        <w:pStyle w:val="21"/>
        <w:rPr>
          <w:lang w:eastAsia="ja-JP"/>
        </w:rPr>
      </w:pPr>
      <w:r>
        <w:rPr>
          <w:lang w:eastAsia="ja-JP"/>
        </w:rPr>
        <w:t>4. GitLab</w:t>
      </w:r>
      <w:r>
        <w:rPr>
          <w:lang w:eastAsia="ja-JP"/>
        </w:rPr>
        <w:t>の</w:t>
      </w:r>
      <w:r>
        <w:rPr>
          <w:lang w:eastAsia="ja-JP"/>
        </w:rPr>
        <w:t>Issue</w:t>
      </w:r>
      <w:r>
        <w:rPr>
          <w:lang w:eastAsia="ja-JP"/>
        </w:rPr>
        <w:t>運用</w:t>
      </w:r>
    </w:p>
    <w:p w14:paraId="08E1B61E" w14:textId="74E8BCC4" w:rsidR="006A331A" w:rsidRDefault="00A25D5A">
      <w:pPr>
        <w:rPr>
          <w:lang w:eastAsia="ja-JP"/>
        </w:rPr>
      </w:pPr>
      <w:r>
        <w:rPr>
          <w:lang w:eastAsia="ja-JP"/>
        </w:rPr>
        <w:br/>
        <w:t>GitLab</w:t>
      </w:r>
      <w:r>
        <w:rPr>
          <w:lang w:eastAsia="ja-JP"/>
        </w:rPr>
        <w:t>の</w:t>
      </w:r>
      <w:r>
        <w:rPr>
          <w:lang w:eastAsia="ja-JP"/>
        </w:rPr>
        <w:t>Issue</w:t>
      </w:r>
      <w:r>
        <w:rPr>
          <w:lang w:eastAsia="ja-JP"/>
        </w:rPr>
        <w:t>は、タスク・バグ・機能追加などの管理に使</w:t>
      </w:r>
      <w:r w:rsidR="0078334E">
        <w:rPr>
          <w:rFonts w:hint="eastAsia"/>
          <w:lang w:eastAsia="ja-JP"/>
        </w:rPr>
        <w:t>う</w:t>
      </w:r>
      <w:r>
        <w:rPr>
          <w:lang w:eastAsia="ja-JP"/>
        </w:rPr>
        <w:t>。</w:t>
      </w:r>
      <w:r>
        <w:rPr>
          <w:lang w:eastAsia="ja-JP"/>
        </w:rPr>
        <w:br/>
        <w:t>Markdown</w:t>
      </w:r>
      <w:r>
        <w:rPr>
          <w:lang w:eastAsia="ja-JP"/>
        </w:rPr>
        <w:t>で記述可能で、コメント・チェックリスト・ラベル・マイルストーンなどを使って詳細管理ができ</w:t>
      </w:r>
      <w:r w:rsidR="0078334E">
        <w:rPr>
          <w:rFonts w:hint="eastAsia"/>
          <w:lang w:eastAsia="ja-JP"/>
        </w:rPr>
        <w:t>る</w:t>
      </w:r>
      <w:r>
        <w:rPr>
          <w:lang w:eastAsia="ja-JP"/>
        </w:rPr>
        <w:t>。</w:t>
      </w:r>
      <w:r>
        <w:rPr>
          <w:lang w:eastAsia="ja-JP"/>
        </w:rPr>
        <w:br/>
      </w:r>
    </w:p>
    <w:p w14:paraId="5614565E" w14:textId="77777777" w:rsidR="006A331A" w:rsidRDefault="00A25D5A">
      <w:pPr>
        <w:pStyle w:val="21"/>
        <w:rPr>
          <w:lang w:eastAsia="ja-JP"/>
        </w:rPr>
      </w:pPr>
      <w:r>
        <w:rPr>
          <w:lang w:eastAsia="ja-JP"/>
        </w:rPr>
        <w:t xml:space="preserve">5. </w:t>
      </w:r>
      <w:r>
        <w:rPr>
          <w:lang w:eastAsia="ja-JP"/>
        </w:rPr>
        <w:t>良い</w:t>
      </w:r>
      <w:r>
        <w:rPr>
          <w:lang w:eastAsia="ja-JP"/>
        </w:rPr>
        <w:t>Issue</w:t>
      </w:r>
      <w:r>
        <w:rPr>
          <w:lang w:eastAsia="ja-JP"/>
        </w:rPr>
        <w:t>の書き方</w:t>
      </w:r>
    </w:p>
    <w:p w14:paraId="65423A33" w14:textId="77777777" w:rsidR="006A331A" w:rsidRDefault="00A25D5A">
      <w:pPr>
        <w:rPr>
          <w:lang w:eastAsia="ja-JP"/>
        </w:rPr>
      </w:pPr>
      <w:r>
        <w:rPr>
          <w:lang w:eastAsia="ja-JP"/>
        </w:rPr>
        <w:br/>
      </w:r>
      <w:r>
        <w:rPr>
          <w:lang w:eastAsia="ja-JP"/>
        </w:rPr>
        <w:t>・明確なタイトルをつける（例：</w:t>
      </w:r>
      <w:r>
        <w:rPr>
          <w:lang w:eastAsia="ja-JP"/>
        </w:rPr>
        <w:t>API</w:t>
      </w:r>
      <w:r>
        <w:rPr>
          <w:lang w:eastAsia="ja-JP"/>
        </w:rPr>
        <w:t>連携処理のエラーハンドリング追加）</w:t>
      </w:r>
      <w:r>
        <w:rPr>
          <w:lang w:eastAsia="ja-JP"/>
        </w:rPr>
        <w:br/>
      </w:r>
      <w:r>
        <w:rPr>
          <w:lang w:eastAsia="ja-JP"/>
        </w:rPr>
        <w:t>・本文構成：背景、目的、対応内容、完了条件、参考資料など</w:t>
      </w:r>
      <w:r>
        <w:rPr>
          <w:lang w:eastAsia="ja-JP"/>
        </w:rPr>
        <w:br/>
      </w:r>
      <w:r>
        <w:rPr>
          <w:lang w:eastAsia="ja-JP"/>
        </w:rPr>
        <w:t>・ラベルやマイルストーンを活用し、優先度や進行状況を明示する</w:t>
      </w:r>
      <w:r>
        <w:rPr>
          <w:lang w:eastAsia="ja-JP"/>
        </w:rPr>
        <w:br/>
      </w:r>
      <w:r>
        <w:rPr>
          <w:lang w:eastAsia="ja-JP"/>
        </w:rPr>
        <w:t>・チェックリストは簡潔に、複雑なものは別</w:t>
      </w:r>
      <w:r>
        <w:rPr>
          <w:lang w:eastAsia="ja-JP"/>
        </w:rPr>
        <w:t>Issue</w:t>
      </w:r>
      <w:r>
        <w:rPr>
          <w:lang w:eastAsia="ja-JP"/>
        </w:rPr>
        <w:t>化</w:t>
      </w:r>
      <w:r>
        <w:rPr>
          <w:lang w:eastAsia="ja-JP"/>
        </w:rPr>
        <w:br/>
      </w:r>
      <w:r>
        <w:rPr>
          <w:lang w:eastAsia="ja-JP"/>
        </w:rPr>
        <w:t>・担当者（</w:t>
      </w:r>
      <w:r>
        <w:rPr>
          <w:lang w:eastAsia="ja-JP"/>
        </w:rPr>
        <w:t>Assignee</w:t>
      </w:r>
      <w:r>
        <w:rPr>
          <w:lang w:eastAsia="ja-JP"/>
        </w:rPr>
        <w:t>）を明示</w:t>
      </w:r>
      <w:r>
        <w:rPr>
          <w:lang w:eastAsia="ja-JP"/>
        </w:rPr>
        <w:br/>
      </w:r>
      <w:r>
        <w:rPr>
          <w:lang w:eastAsia="ja-JP"/>
        </w:rPr>
        <w:t>・テンプレートを使用して統一感を保つ</w:t>
      </w:r>
      <w:r>
        <w:rPr>
          <w:lang w:eastAsia="ja-JP"/>
        </w:rPr>
        <w:br/>
      </w:r>
    </w:p>
    <w:p w14:paraId="38BF9F81" w14:textId="77777777" w:rsidR="006A331A" w:rsidRDefault="00A25D5A">
      <w:pPr>
        <w:pStyle w:val="21"/>
        <w:rPr>
          <w:lang w:eastAsia="ja-JP"/>
        </w:rPr>
      </w:pPr>
      <w:r>
        <w:rPr>
          <w:lang w:eastAsia="ja-JP"/>
        </w:rPr>
        <w:t xml:space="preserve">6. </w:t>
      </w:r>
      <w:r>
        <w:rPr>
          <w:lang w:eastAsia="ja-JP"/>
        </w:rPr>
        <w:t>クイックアクション（便利なショートコマンド）</w:t>
      </w:r>
    </w:p>
    <w:p w14:paraId="2A56DDB3" w14:textId="77777777" w:rsidR="006A331A" w:rsidRDefault="00A25D5A">
      <w:r>
        <w:rPr>
          <w:lang w:eastAsia="ja-JP"/>
        </w:rPr>
        <w:br/>
      </w:r>
      <w:proofErr w:type="spellStart"/>
      <w:r>
        <w:t>GitLab</w:t>
      </w:r>
      <w:r>
        <w:t>では</w:t>
      </w:r>
      <w:r>
        <w:t>Issue</w:t>
      </w:r>
      <w:r>
        <w:t>のコメント欄でクイックアクションが利用できます</w:t>
      </w:r>
      <w:proofErr w:type="spellEnd"/>
      <w:r>
        <w:t>：</w:t>
      </w:r>
      <w:r>
        <w:br/>
      </w:r>
      <w:r>
        <w:t>・</w:t>
      </w:r>
      <w:r>
        <w:t>/assign @user</w:t>
      </w:r>
      <w:r>
        <w:br/>
      </w:r>
      <w:r>
        <w:t>・</w:t>
      </w:r>
      <w:r>
        <w:t>/label ~bug</w:t>
      </w:r>
      <w:r>
        <w:br/>
      </w:r>
      <w:r>
        <w:t>・</w:t>
      </w:r>
      <w:r>
        <w:t>/weight 2</w:t>
      </w:r>
      <w:r>
        <w:br/>
      </w:r>
      <w:r>
        <w:t>・</w:t>
      </w:r>
      <w:r>
        <w:t>/close</w:t>
      </w:r>
      <w:r>
        <w:br/>
      </w:r>
      <w:r>
        <w:t>・</w:t>
      </w:r>
      <w:r>
        <w:t>/duplicate #123</w:t>
      </w:r>
      <w:r>
        <w:br/>
      </w:r>
      <w:r>
        <w:t>・</w:t>
      </w:r>
      <w:r>
        <w:t>/epic #456</w:t>
      </w:r>
      <w:r>
        <w:br/>
      </w:r>
    </w:p>
    <w:p w14:paraId="6183DA97" w14:textId="77777777" w:rsidR="006A331A" w:rsidRDefault="00A25D5A">
      <w:pPr>
        <w:pStyle w:val="21"/>
        <w:rPr>
          <w:lang w:eastAsia="ja-JP"/>
        </w:rPr>
      </w:pPr>
      <w:r>
        <w:rPr>
          <w:lang w:eastAsia="ja-JP"/>
        </w:rPr>
        <w:t xml:space="preserve">7. </w:t>
      </w:r>
      <w:r>
        <w:rPr>
          <w:lang w:eastAsia="ja-JP"/>
        </w:rPr>
        <w:t>まとめ</w:t>
      </w:r>
    </w:p>
    <w:p w14:paraId="1A65C666" w14:textId="6309BFC5" w:rsidR="006A331A" w:rsidRDefault="00A25D5A">
      <w:pPr>
        <w:rPr>
          <w:lang w:eastAsia="ja-JP"/>
        </w:rPr>
      </w:pPr>
      <w:r>
        <w:rPr>
          <w:lang w:eastAsia="ja-JP"/>
        </w:rPr>
        <w:br/>
        <w:t>CI/CD</w:t>
      </w:r>
      <w:r>
        <w:rPr>
          <w:lang w:eastAsia="ja-JP"/>
        </w:rPr>
        <w:t>は現代的な開発フローにおいて必須の仕組みであり、品質と開発スピードを両立</w:t>
      </w:r>
      <w:r>
        <w:rPr>
          <w:lang w:eastAsia="ja-JP"/>
        </w:rPr>
        <w:lastRenderedPageBreak/>
        <w:t>する手段</w:t>
      </w:r>
      <w:r>
        <w:rPr>
          <w:lang w:eastAsia="ja-JP"/>
        </w:rPr>
        <w:t>。</w:t>
      </w:r>
      <w:r>
        <w:rPr>
          <w:lang w:eastAsia="ja-JP"/>
        </w:rPr>
        <w:br/>
        <w:t>GitLab</w:t>
      </w:r>
      <w:r>
        <w:rPr>
          <w:lang w:eastAsia="ja-JP"/>
        </w:rPr>
        <w:t>では</w:t>
      </w:r>
      <w:r>
        <w:rPr>
          <w:lang w:eastAsia="ja-JP"/>
        </w:rPr>
        <w:t>CI/CD</w:t>
      </w:r>
      <w:r>
        <w:rPr>
          <w:lang w:eastAsia="ja-JP"/>
        </w:rPr>
        <w:t>だけでなく、</w:t>
      </w:r>
      <w:r>
        <w:rPr>
          <w:lang w:eastAsia="ja-JP"/>
        </w:rPr>
        <w:t>Issue</w:t>
      </w:r>
      <w:r>
        <w:rPr>
          <w:lang w:eastAsia="ja-JP"/>
        </w:rPr>
        <w:t>を活用したチーム内のタスク管理も効率化でき</w:t>
      </w:r>
      <w:r w:rsidR="0078334E">
        <w:rPr>
          <w:rFonts w:hint="eastAsia"/>
          <w:lang w:eastAsia="ja-JP"/>
        </w:rPr>
        <w:t>る</w:t>
      </w:r>
      <w:r>
        <w:rPr>
          <w:lang w:eastAsia="ja-JP"/>
        </w:rPr>
        <w:t>。</w:t>
      </w:r>
      <w:r>
        <w:rPr>
          <w:lang w:eastAsia="ja-JP"/>
        </w:rPr>
        <w:br/>
      </w:r>
    </w:p>
    <w:sectPr w:rsidR="006A33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2595264">
    <w:abstractNumId w:val="8"/>
  </w:num>
  <w:num w:numId="2" w16cid:durableId="756555821">
    <w:abstractNumId w:val="6"/>
  </w:num>
  <w:num w:numId="3" w16cid:durableId="1081944586">
    <w:abstractNumId w:val="5"/>
  </w:num>
  <w:num w:numId="4" w16cid:durableId="449664915">
    <w:abstractNumId w:val="4"/>
  </w:num>
  <w:num w:numId="5" w16cid:durableId="288246838">
    <w:abstractNumId w:val="7"/>
  </w:num>
  <w:num w:numId="6" w16cid:durableId="1148326227">
    <w:abstractNumId w:val="3"/>
  </w:num>
  <w:num w:numId="7" w16cid:durableId="953947959">
    <w:abstractNumId w:val="2"/>
  </w:num>
  <w:num w:numId="8" w16cid:durableId="772555980">
    <w:abstractNumId w:val="1"/>
  </w:num>
  <w:num w:numId="9" w16cid:durableId="131467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331A"/>
    <w:rsid w:val="0078334E"/>
    <w:rsid w:val="00A25D5A"/>
    <w:rsid w:val="00AA1D8D"/>
    <w:rsid w:val="00B1720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062061"/>
  <w14:defaultImageDpi w14:val="300"/>
  <w15:docId w15:val="{F55D73DE-C27A-4560-9C54-A94B5B25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平頼 竹内</cp:lastModifiedBy>
  <cp:revision>3</cp:revision>
  <dcterms:created xsi:type="dcterms:W3CDTF">2013-12-23T23:15:00Z</dcterms:created>
  <dcterms:modified xsi:type="dcterms:W3CDTF">2025-07-22T07:45:00Z</dcterms:modified>
  <cp:category/>
</cp:coreProperties>
</file>